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5CE67" w14:textId="77777777" w:rsidR="00D41566" w:rsidRPr="00D41566" w:rsidRDefault="00D41566" w:rsidP="00D41566">
      <w:pPr>
        <w:rPr>
          <w:b/>
          <w:bCs/>
          <w:lang w:val="de-DE"/>
        </w:rPr>
      </w:pPr>
      <w:r w:rsidRPr="00D41566">
        <w:rPr>
          <w:b/>
          <w:bCs/>
          <w:lang w:val="de-DE"/>
        </w:rPr>
        <w:t>Fortschrittsbericht: Training eines Multi-Agenten-Modells</w:t>
      </w:r>
    </w:p>
    <w:p w14:paraId="117C0902" w14:textId="77777777" w:rsidR="00D41566" w:rsidRPr="00D41566" w:rsidRDefault="00D41566" w:rsidP="00D41566">
      <w:pPr>
        <w:rPr>
          <w:b/>
          <w:bCs/>
          <w:lang w:val="de-DE"/>
        </w:rPr>
      </w:pPr>
      <w:r w:rsidRPr="00D41566">
        <w:rPr>
          <w:b/>
          <w:bCs/>
          <w:lang w:val="de-DE"/>
        </w:rPr>
        <w:t>Zielsetzung</w:t>
      </w:r>
    </w:p>
    <w:p w14:paraId="5E723F0F" w14:textId="77777777" w:rsidR="00D41566" w:rsidRPr="00D41566" w:rsidRDefault="00D41566" w:rsidP="00D41566">
      <w:pPr>
        <w:rPr>
          <w:lang w:val="de-DE"/>
        </w:rPr>
      </w:pPr>
      <w:r w:rsidRPr="00D41566">
        <w:rPr>
          <w:lang w:val="de-DE"/>
        </w:rPr>
        <w:t>Der Bericht dokumentiert den Fortschritt des Trainings eines Multi-Agenten-Modells. Ziel ist es, die Leistungsentwicklung der Agenten zu analysieren und festzustellen, ob das Modell Fortschritte im Lernprozess erzielt. Dabei werden Gesamtbelohnungen, durchschnittliche Verluste und Lernraten der Agenten untersucht.</w:t>
      </w:r>
    </w:p>
    <w:p w14:paraId="5FE9F82A" w14:textId="77777777" w:rsidR="00D41566" w:rsidRPr="00D41566" w:rsidRDefault="00D41566" w:rsidP="00D41566">
      <w:pPr>
        <w:rPr>
          <w:lang w:val="de-DE"/>
        </w:rPr>
      </w:pPr>
      <w:r w:rsidRPr="00D41566">
        <w:rPr>
          <w:lang w:val="de-DE"/>
        </w:rPr>
        <w:pict w14:anchorId="38F68E0F">
          <v:rect id="_x0000_i1055" style="width:0;height:1.5pt" o:hralign="center" o:hrstd="t" o:hr="t" fillcolor="#a0a0a0" stroked="f"/>
        </w:pict>
      </w:r>
    </w:p>
    <w:p w14:paraId="2DE25BAB" w14:textId="77777777" w:rsidR="00D41566" w:rsidRPr="00D41566" w:rsidRDefault="00D41566" w:rsidP="00D41566">
      <w:pPr>
        <w:rPr>
          <w:b/>
          <w:bCs/>
          <w:lang w:val="de-DE"/>
        </w:rPr>
      </w:pPr>
      <w:r w:rsidRPr="00D41566">
        <w:rPr>
          <w:b/>
          <w:bCs/>
          <w:lang w:val="de-DE"/>
        </w:rPr>
        <w:t>Zusammenfassung der Ergebnisse</w:t>
      </w:r>
    </w:p>
    <w:p w14:paraId="5FE384FD" w14:textId="77777777" w:rsidR="00D41566" w:rsidRPr="00D41566" w:rsidRDefault="00D41566" w:rsidP="00D41566">
      <w:pPr>
        <w:rPr>
          <w:b/>
          <w:bCs/>
          <w:lang w:val="de-DE"/>
        </w:rPr>
      </w:pPr>
      <w:r w:rsidRPr="00D41566">
        <w:rPr>
          <w:b/>
          <w:bCs/>
          <w:lang w:val="de-DE"/>
        </w:rPr>
        <w:t>1. Gesamtbelohnungen pro Episode</w:t>
      </w:r>
    </w:p>
    <w:p w14:paraId="3671BDE5" w14:textId="77777777" w:rsidR="00D41566" w:rsidRPr="00D41566" w:rsidRDefault="00D41566" w:rsidP="00D41566">
      <w:pPr>
        <w:numPr>
          <w:ilvl w:val="0"/>
          <w:numId w:val="10"/>
        </w:numPr>
        <w:rPr>
          <w:lang w:val="de-DE"/>
        </w:rPr>
      </w:pPr>
      <w:r w:rsidRPr="00D41566">
        <w:rPr>
          <w:b/>
          <w:bCs/>
          <w:lang w:val="de-DE"/>
        </w:rPr>
        <w:t>Beobachtungen:</w:t>
      </w:r>
      <w:r w:rsidRPr="00D41566">
        <w:rPr>
          <w:lang w:val="de-DE"/>
        </w:rPr>
        <w:t xml:space="preserve"> </w:t>
      </w:r>
    </w:p>
    <w:p w14:paraId="448EC7D1" w14:textId="77777777" w:rsidR="00D41566" w:rsidRPr="00D41566" w:rsidRDefault="00D41566" w:rsidP="00D41566">
      <w:pPr>
        <w:numPr>
          <w:ilvl w:val="1"/>
          <w:numId w:val="10"/>
        </w:numPr>
        <w:rPr>
          <w:lang w:val="de-DE"/>
        </w:rPr>
      </w:pPr>
      <w:r w:rsidRPr="00D41566">
        <w:rPr>
          <w:lang w:val="de-DE"/>
        </w:rPr>
        <w:t>Die Gesamtbelohnungen zeigen bei allen Agenten eine steigende Tendenz.</w:t>
      </w:r>
    </w:p>
    <w:p w14:paraId="34947DA9" w14:textId="77777777" w:rsidR="00D41566" w:rsidRPr="00D41566" w:rsidRDefault="00D41566" w:rsidP="00D41566">
      <w:pPr>
        <w:numPr>
          <w:ilvl w:val="1"/>
          <w:numId w:val="10"/>
        </w:numPr>
        <w:rPr>
          <w:lang w:val="de-DE"/>
        </w:rPr>
      </w:pPr>
      <w:r w:rsidRPr="00D41566">
        <w:rPr>
          <w:lang w:val="de-DE"/>
        </w:rPr>
        <w:t>Agent 2 und Agent 3 erreichen schnell eine stabilere Belohnungsentwicklung im Vergleich zu Agent 0 und Agent 1.</w:t>
      </w:r>
    </w:p>
    <w:p w14:paraId="3FA582FA" w14:textId="77777777" w:rsidR="00D41566" w:rsidRPr="00D41566" w:rsidRDefault="00D41566" w:rsidP="00D41566">
      <w:pPr>
        <w:numPr>
          <w:ilvl w:val="0"/>
          <w:numId w:val="10"/>
        </w:numPr>
        <w:rPr>
          <w:lang w:val="de-DE"/>
        </w:rPr>
      </w:pPr>
      <w:r w:rsidRPr="00D41566">
        <w:rPr>
          <w:b/>
          <w:bCs/>
          <w:lang w:val="de-DE"/>
        </w:rPr>
        <w:t>Schlussfolgerung:</w:t>
      </w:r>
      <w:r w:rsidRPr="00D41566">
        <w:rPr>
          <w:lang w:val="de-DE"/>
        </w:rPr>
        <w:t xml:space="preserve"> </w:t>
      </w:r>
    </w:p>
    <w:p w14:paraId="4B9E8EB5" w14:textId="77777777" w:rsidR="00D41566" w:rsidRPr="00D41566" w:rsidRDefault="00D41566" w:rsidP="00D41566">
      <w:pPr>
        <w:numPr>
          <w:ilvl w:val="1"/>
          <w:numId w:val="10"/>
        </w:numPr>
        <w:rPr>
          <w:lang w:val="de-DE"/>
        </w:rPr>
      </w:pPr>
      <w:r w:rsidRPr="00D41566">
        <w:rPr>
          <w:lang w:val="de-DE"/>
        </w:rPr>
        <w:t>Das Modell zeigt klare Fortschritte im Hinblick auf das Erlernen besserer Strategien, da die Belohnungen mit zunehmenden Episoden steigen.</w:t>
      </w:r>
    </w:p>
    <w:p w14:paraId="1CD58016" w14:textId="77777777" w:rsidR="00D41566" w:rsidRPr="00D41566" w:rsidRDefault="00D41566" w:rsidP="00D41566">
      <w:pPr>
        <w:rPr>
          <w:b/>
          <w:bCs/>
          <w:lang w:val="de-DE"/>
        </w:rPr>
      </w:pPr>
      <w:r w:rsidRPr="00D41566">
        <w:rPr>
          <w:b/>
          <w:bCs/>
          <w:lang w:val="de-DE"/>
        </w:rPr>
        <w:t>2. Durchschnittlicher Verlust pro Episode</w:t>
      </w:r>
    </w:p>
    <w:p w14:paraId="459F86A9" w14:textId="77777777" w:rsidR="00D41566" w:rsidRPr="00D41566" w:rsidRDefault="00D41566" w:rsidP="00D41566">
      <w:pPr>
        <w:numPr>
          <w:ilvl w:val="0"/>
          <w:numId w:val="11"/>
        </w:numPr>
        <w:rPr>
          <w:lang w:val="de-DE"/>
        </w:rPr>
      </w:pPr>
      <w:r w:rsidRPr="00D41566">
        <w:rPr>
          <w:b/>
          <w:bCs/>
          <w:lang w:val="de-DE"/>
        </w:rPr>
        <w:t>Beobachtungen:</w:t>
      </w:r>
      <w:r w:rsidRPr="00D41566">
        <w:rPr>
          <w:lang w:val="de-DE"/>
        </w:rPr>
        <w:t xml:space="preserve"> </w:t>
      </w:r>
    </w:p>
    <w:p w14:paraId="13FDE3DA" w14:textId="77777777" w:rsidR="00D41566" w:rsidRPr="00D41566" w:rsidRDefault="00D41566" w:rsidP="00D41566">
      <w:pPr>
        <w:numPr>
          <w:ilvl w:val="1"/>
          <w:numId w:val="11"/>
        </w:numPr>
        <w:rPr>
          <w:lang w:val="de-DE"/>
        </w:rPr>
      </w:pPr>
      <w:r w:rsidRPr="00D41566">
        <w:rPr>
          <w:lang w:val="de-DE"/>
        </w:rPr>
        <w:t>Die durchschnittlichen Verluste der Agenten sinken insgesamt im Laufe des Trainings.</w:t>
      </w:r>
    </w:p>
    <w:p w14:paraId="0E1AEF9A" w14:textId="77777777" w:rsidR="00D41566" w:rsidRPr="00D41566" w:rsidRDefault="00D41566" w:rsidP="00D41566">
      <w:pPr>
        <w:numPr>
          <w:ilvl w:val="1"/>
          <w:numId w:val="11"/>
        </w:numPr>
        <w:rPr>
          <w:lang w:val="de-DE"/>
        </w:rPr>
      </w:pPr>
      <w:r w:rsidRPr="00D41566">
        <w:rPr>
          <w:lang w:val="de-DE"/>
        </w:rPr>
        <w:t>Leichte Schwankungen sind zu Beginn der Trainingsepisoden sichtbar, stabilisieren sich jedoch nach etwa 20 Episoden.</w:t>
      </w:r>
    </w:p>
    <w:p w14:paraId="3A668C69" w14:textId="77777777" w:rsidR="00D41566" w:rsidRPr="00D41566" w:rsidRDefault="00D41566" w:rsidP="00D41566">
      <w:pPr>
        <w:numPr>
          <w:ilvl w:val="0"/>
          <w:numId w:val="11"/>
        </w:numPr>
        <w:rPr>
          <w:lang w:val="de-DE"/>
        </w:rPr>
      </w:pPr>
      <w:r w:rsidRPr="00D41566">
        <w:rPr>
          <w:b/>
          <w:bCs/>
          <w:lang w:val="de-DE"/>
        </w:rPr>
        <w:t>Schlussfolgerung:</w:t>
      </w:r>
      <w:r w:rsidRPr="00D41566">
        <w:rPr>
          <w:lang w:val="de-DE"/>
        </w:rPr>
        <w:t xml:space="preserve"> </w:t>
      </w:r>
    </w:p>
    <w:p w14:paraId="0B256B18" w14:textId="77777777" w:rsidR="00D41566" w:rsidRPr="00D41566" w:rsidRDefault="00D41566" w:rsidP="00D41566">
      <w:pPr>
        <w:numPr>
          <w:ilvl w:val="1"/>
          <w:numId w:val="11"/>
        </w:numPr>
        <w:rPr>
          <w:lang w:val="de-DE"/>
        </w:rPr>
      </w:pPr>
      <w:r w:rsidRPr="00D41566">
        <w:rPr>
          <w:lang w:val="de-DE"/>
        </w:rPr>
        <w:t>Die Reduktion der Verluste deutet darauf hin, dass die Agenten effektiv lernen und das Modell besser angepasst wird.</w:t>
      </w:r>
    </w:p>
    <w:p w14:paraId="358A2E1E" w14:textId="77777777" w:rsidR="00D41566" w:rsidRPr="00D41566" w:rsidRDefault="00D41566" w:rsidP="00D41566">
      <w:pPr>
        <w:rPr>
          <w:b/>
          <w:bCs/>
          <w:lang w:val="de-DE"/>
        </w:rPr>
      </w:pPr>
      <w:r w:rsidRPr="00D41566">
        <w:rPr>
          <w:b/>
          <w:bCs/>
          <w:lang w:val="de-DE"/>
        </w:rPr>
        <w:t>3. Lernraten pro Episode</w:t>
      </w:r>
    </w:p>
    <w:p w14:paraId="111809CC" w14:textId="77777777" w:rsidR="00D41566" w:rsidRPr="00D41566" w:rsidRDefault="00D41566" w:rsidP="00D41566">
      <w:pPr>
        <w:numPr>
          <w:ilvl w:val="0"/>
          <w:numId w:val="12"/>
        </w:numPr>
        <w:rPr>
          <w:lang w:val="de-DE"/>
        </w:rPr>
      </w:pPr>
      <w:r w:rsidRPr="00D41566">
        <w:rPr>
          <w:b/>
          <w:bCs/>
          <w:lang w:val="de-DE"/>
        </w:rPr>
        <w:t>Beobachtungen:</w:t>
      </w:r>
      <w:r w:rsidRPr="00D41566">
        <w:rPr>
          <w:lang w:val="de-DE"/>
        </w:rPr>
        <w:t xml:space="preserve"> </w:t>
      </w:r>
    </w:p>
    <w:p w14:paraId="623C82DE" w14:textId="77777777" w:rsidR="00D41566" w:rsidRPr="00D41566" w:rsidRDefault="00D41566" w:rsidP="00D41566">
      <w:pPr>
        <w:numPr>
          <w:ilvl w:val="1"/>
          <w:numId w:val="12"/>
        </w:numPr>
        <w:rPr>
          <w:lang w:val="de-DE"/>
        </w:rPr>
      </w:pPr>
      <w:r w:rsidRPr="00D41566">
        <w:rPr>
          <w:lang w:val="de-DE"/>
        </w:rPr>
        <w:t xml:space="preserve">Die </w:t>
      </w:r>
      <w:proofErr w:type="spellStart"/>
      <w:r w:rsidRPr="00D41566">
        <w:rPr>
          <w:lang w:val="de-DE"/>
        </w:rPr>
        <w:t>Lernrate</w:t>
      </w:r>
      <w:proofErr w:type="spellEnd"/>
      <w:r w:rsidRPr="00D41566">
        <w:rPr>
          <w:lang w:val="de-DE"/>
        </w:rPr>
        <w:t xml:space="preserve"> </w:t>
      </w:r>
      <w:proofErr w:type="gramStart"/>
      <w:r w:rsidRPr="00D41566">
        <w:rPr>
          <w:lang w:val="de-DE"/>
        </w:rPr>
        <w:t>bleibt relativ</w:t>
      </w:r>
      <w:proofErr w:type="gramEnd"/>
      <w:r w:rsidRPr="00D41566">
        <w:rPr>
          <w:lang w:val="de-DE"/>
        </w:rPr>
        <w:t xml:space="preserve"> stabil, mit minimalen Anpassungen im Verlauf der Episoden.</w:t>
      </w:r>
    </w:p>
    <w:p w14:paraId="46755B7C" w14:textId="77777777" w:rsidR="00D41566" w:rsidRPr="00D41566" w:rsidRDefault="00D41566" w:rsidP="00D41566">
      <w:pPr>
        <w:numPr>
          <w:ilvl w:val="1"/>
          <w:numId w:val="12"/>
        </w:numPr>
        <w:rPr>
          <w:lang w:val="de-DE"/>
        </w:rPr>
      </w:pPr>
      <w:r w:rsidRPr="00D41566">
        <w:rPr>
          <w:lang w:val="de-DE"/>
        </w:rPr>
        <w:t>Dies deutet auf ein kontrolliertes und gleichmäßiges Training hin.</w:t>
      </w:r>
    </w:p>
    <w:p w14:paraId="1F437FE9" w14:textId="77777777" w:rsidR="00D41566" w:rsidRPr="00D41566" w:rsidRDefault="00D41566" w:rsidP="00D41566">
      <w:pPr>
        <w:numPr>
          <w:ilvl w:val="0"/>
          <w:numId w:val="12"/>
        </w:numPr>
        <w:rPr>
          <w:lang w:val="de-DE"/>
        </w:rPr>
      </w:pPr>
      <w:r w:rsidRPr="00D41566">
        <w:rPr>
          <w:b/>
          <w:bCs/>
          <w:lang w:val="de-DE"/>
        </w:rPr>
        <w:lastRenderedPageBreak/>
        <w:t>Schlussfolgerung:</w:t>
      </w:r>
      <w:r w:rsidRPr="00D41566">
        <w:rPr>
          <w:lang w:val="de-DE"/>
        </w:rPr>
        <w:t xml:space="preserve"> </w:t>
      </w:r>
    </w:p>
    <w:p w14:paraId="7B8EDBA4" w14:textId="77777777" w:rsidR="00D41566" w:rsidRPr="00D41566" w:rsidRDefault="00D41566" w:rsidP="00D41566">
      <w:pPr>
        <w:numPr>
          <w:ilvl w:val="1"/>
          <w:numId w:val="12"/>
        </w:numPr>
        <w:rPr>
          <w:lang w:val="de-DE"/>
        </w:rPr>
      </w:pPr>
      <w:r w:rsidRPr="00D41566">
        <w:rPr>
          <w:lang w:val="de-DE"/>
        </w:rPr>
        <w:t xml:space="preserve">Die konstante </w:t>
      </w:r>
      <w:proofErr w:type="spellStart"/>
      <w:r w:rsidRPr="00D41566">
        <w:rPr>
          <w:lang w:val="de-DE"/>
        </w:rPr>
        <w:t>Lernrate</w:t>
      </w:r>
      <w:proofErr w:type="spellEnd"/>
      <w:r w:rsidRPr="00D41566">
        <w:rPr>
          <w:lang w:val="de-DE"/>
        </w:rPr>
        <w:t xml:space="preserve"> unterstützt die Stabilität des Modells und verhindert </w:t>
      </w:r>
      <w:proofErr w:type="spellStart"/>
      <w:r w:rsidRPr="00D41566">
        <w:rPr>
          <w:lang w:val="de-DE"/>
        </w:rPr>
        <w:t>Overfitting</w:t>
      </w:r>
      <w:proofErr w:type="spellEnd"/>
      <w:r w:rsidRPr="00D41566">
        <w:rPr>
          <w:lang w:val="de-DE"/>
        </w:rPr>
        <w:t>.</w:t>
      </w:r>
    </w:p>
    <w:p w14:paraId="328D2627" w14:textId="77777777" w:rsidR="00D41566" w:rsidRPr="00D41566" w:rsidRDefault="00D41566" w:rsidP="00D41566">
      <w:pPr>
        <w:rPr>
          <w:lang w:val="de-DE"/>
        </w:rPr>
      </w:pPr>
      <w:r w:rsidRPr="00D41566">
        <w:rPr>
          <w:lang w:val="de-DE"/>
        </w:rPr>
        <w:pict w14:anchorId="65B4ABB1">
          <v:rect id="_x0000_i1056" style="width:0;height:1.5pt" o:hralign="center" o:hrstd="t" o:hr="t" fillcolor="#a0a0a0" stroked="f"/>
        </w:pict>
      </w:r>
    </w:p>
    <w:p w14:paraId="6BFD7E82" w14:textId="77777777" w:rsidR="00D41566" w:rsidRPr="00D41566" w:rsidRDefault="00D41566" w:rsidP="00D41566">
      <w:pPr>
        <w:rPr>
          <w:b/>
          <w:bCs/>
          <w:lang w:val="de-DE"/>
        </w:rPr>
      </w:pPr>
      <w:r w:rsidRPr="00D41566">
        <w:rPr>
          <w:b/>
          <w:bCs/>
          <w:lang w:val="de-DE"/>
        </w:rPr>
        <w:t xml:space="preserve">Detaillierte Trendanalyse </w:t>
      </w:r>
      <w:proofErr w:type="gramStart"/>
      <w:r w:rsidRPr="00D41566">
        <w:rPr>
          <w:b/>
          <w:bCs/>
          <w:lang w:val="de-DE"/>
        </w:rPr>
        <w:t>pro Agent</w:t>
      </w:r>
      <w:proofErr w:type="gramEnd"/>
    </w:p>
    <w:p w14:paraId="76EB20FB" w14:textId="77777777" w:rsidR="00D41566" w:rsidRPr="00D41566" w:rsidRDefault="00D41566" w:rsidP="00D41566">
      <w:pPr>
        <w:rPr>
          <w:b/>
          <w:bCs/>
          <w:lang w:val="de-DE"/>
        </w:rPr>
      </w:pPr>
      <w:r w:rsidRPr="00D41566">
        <w:rPr>
          <w:b/>
          <w:bCs/>
          <w:lang w:val="de-DE"/>
        </w:rPr>
        <w:t>Agent 0</w:t>
      </w:r>
    </w:p>
    <w:p w14:paraId="355D42C8" w14:textId="77777777" w:rsidR="00D41566" w:rsidRPr="00D41566" w:rsidRDefault="00D41566" w:rsidP="00D41566">
      <w:pPr>
        <w:numPr>
          <w:ilvl w:val="0"/>
          <w:numId w:val="13"/>
        </w:numPr>
        <w:rPr>
          <w:lang w:val="de-DE"/>
        </w:rPr>
      </w:pPr>
      <w:r w:rsidRPr="00D41566">
        <w:rPr>
          <w:b/>
          <w:bCs/>
          <w:lang w:val="de-DE"/>
        </w:rPr>
        <w:t>Gesamtbelohnung:</w:t>
      </w:r>
      <w:r w:rsidRPr="00D41566">
        <w:rPr>
          <w:lang w:val="de-DE"/>
        </w:rPr>
        <w:t xml:space="preserve"> </w:t>
      </w:r>
    </w:p>
    <w:p w14:paraId="55D7C766" w14:textId="77777777" w:rsidR="00D41566" w:rsidRPr="00D41566" w:rsidRDefault="00D41566" w:rsidP="00D41566">
      <w:pPr>
        <w:numPr>
          <w:ilvl w:val="1"/>
          <w:numId w:val="13"/>
        </w:numPr>
        <w:rPr>
          <w:lang w:val="de-DE"/>
        </w:rPr>
      </w:pPr>
      <w:r w:rsidRPr="00D41566">
        <w:rPr>
          <w:lang w:val="de-DE"/>
        </w:rPr>
        <w:t>Steigende Tendenz mit vereinzelten Schwankungen in frühen Episoden.</w:t>
      </w:r>
    </w:p>
    <w:p w14:paraId="52097E9A" w14:textId="77777777" w:rsidR="00D41566" w:rsidRPr="00D41566" w:rsidRDefault="00D41566" w:rsidP="00D41566">
      <w:pPr>
        <w:numPr>
          <w:ilvl w:val="0"/>
          <w:numId w:val="13"/>
        </w:numPr>
        <w:rPr>
          <w:lang w:val="de-DE"/>
        </w:rPr>
      </w:pPr>
      <w:r w:rsidRPr="00D41566">
        <w:rPr>
          <w:b/>
          <w:bCs/>
          <w:lang w:val="de-DE"/>
        </w:rPr>
        <w:t>Verlust:</w:t>
      </w:r>
      <w:r w:rsidRPr="00D41566">
        <w:rPr>
          <w:lang w:val="de-DE"/>
        </w:rPr>
        <w:t xml:space="preserve"> </w:t>
      </w:r>
    </w:p>
    <w:p w14:paraId="514ABF06" w14:textId="77777777" w:rsidR="00D41566" w:rsidRPr="00D41566" w:rsidRDefault="00D41566" w:rsidP="00D41566">
      <w:pPr>
        <w:numPr>
          <w:ilvl w:val="1"/>
          <w:numId w:val="13"/>
        </w:numPr>
        <w:rPr>
          <w:lang w:val="de-DE"/>
        </w:rPr>
      </w:pPr>
      <w:r w:rsidRPr="00D41566">
        <w:rPr>
          <w:lang w:val="de-DE"/>
        </w:rPr>
        <w:t>Durchschnittlicher Verlust nimmt kontinuierlich ab.</w:t>
      </w:r>
    </w:p>
    <w:p w14:paraId="3B8F244B" w14:textId="77777777" w:rsidR="00D41566" w:rsidRPr="00D41566" w:rsidRDefault="00D41566" w:rsidP="00D41566">
      <w:pPr>
        <w:numPr>
          <w:ilvl w:val="0"/>
          <w:numId w:val="13"/>
        </w:numPr>
        <w:rPr>
          <w:lang w:val="de-DE"/>
        </w:rPr>
      </w:pPr>
      <w:r w:rsidRPr="00D41566">
        <w:rPr>
          <w:b/>
          <w:bCs/>
          <w:lang w:val="de-DE"/>
        </w:rPr>
        <w:t>Fazit:</w:t>
      </w:r>
      <w:r w:rsidRPr="00D41566">
        <w:rPr>
          <w:lang w:val="de-DE"/>
        </w:rPr>
        <w:t xml:space="preserve"> </w:t>
      </w:r>
    </w:p>
    <w:p w14:paraId="7D702649" w14:textId="77777777" w:rsidR="00D41566" w:rsidRPr="00D41566" w:rsidRDefault="00D41566" w:rsidP="00D41566">
      <w:pPr>
        <w:numPr>
          <w:ilvl w:val="1"/>
          <w:numId w:val="13"/>
        </w:numPr>
        <w:rPr>
          <w:lang w:val="de-DE"/>
        </w:rPr>
      </w:pPr>
      <w:r w:rsidRPr="00D41566">
        <w:rPr>
          <w:lang w:val="de-DE"/>
        </w:rPr>
        <w:t>Lernfortschritt ist vorhanden, jedoch langsamer im Vergleich zu den anderen Agenten.</w:t>
      </w:r>
    </w:p>
    <w:p w14:paraId="5279C4F1" w14:textId="77777777" w:rsidR="00D41566" w:rsidRPr="00D41566" w:rsidRDefault="00D41566" w:rsidP="00D41566">
      <w:pPr>
        <w:rPr>
          <w:b/>
          <w:bCs/>
          <w:lang w:val="de-DE"/>
        </w:rPr>
      </w:pPr>
      <w:r w:rsidRPr="00D41566">
        <w:rPr>
          <w:b/>
          <w:bCs/>
          <w:lang w:val="de-DE"/>
        </w:rPr>
        <w:t>Agent 1</w:t>
      </w:r>
    </w:p>
    <w:p w14:paraId="2485264C" w14:textId="77777777" w:rsidR="00D41566" w:rsidRPr="00D41566" w:rsidRDefault="00D41566" w:rsidP="00D41566">
      <w:pPr>
        <w:numPr>
          <w:ilvl w:val="0"/>
          <w:numId w:val="14"/>
        </w:numPr>
        <w:rPr>
          <w:lang w:val="de-DE"/>
        </w:rPr>
      </w:pPr>
      <w:r w:rsidRPr="00D41566">
        <w:rPr>
          <w:b/>
          <w:bCs/>
          <w:lang w:val="de-DE"/>
        </w:rPr>
        <w:t>Gesamtbelohnung:</w:t>
      </w:r>
      <w:r w:rsidRPr="00D41566">
        <w:rPr>
          <w:lang w:val="de-DE"/>
        </w:rPr>
        <w:t xml:space="preserve"> </w:t>
      </w:r>
    </w:p>
    <w:p w14:paraId="231AF5CC" w14:textId="77777777" w:rsidR="00D41566" w:rsidRPr="00D41566" w:rsidRDefault="00D41566" w:rsidP="00D41566">
      <w:pPr>
        <w:numPr>
          <w:ilvl w:val="1"/>
          <w:numId w:val="14"/>
        </w:numPr>
        <w:rPr>
          <w:lang w:val="de-DE"/>
        </w:rPr>
      </w:pPr>
      <w:r w:rsidRPr="00D41566">
        <w:rPr>
          <w:lang w:val="de-DE"/>
        </w:rPr>
        <w:t>Klare Verbesserung im Belohnungsverlauf, stabilisiert sich ab Episode 30.</w:t>
      </w:r>
    </w:p>
    <w:p w14:paraId="5C5451D3" w14:textId="77777777" w:rsidR="00D41566" w:rsidRPr="00D41566" w:rsidRDefault="00D41566" w:rsidP="00D41566">
      <w:pPr>
        <w:numPr>
          <w:ilvl w:val="0"/>
          <w:numId w:val="14"/>
        </w:numPr>
        <w:rPr>
          <w:lang w:val="de-DE"/>
        </w:rPr>
      </w:pPr>
      <w:r w:rsidRPr="00D41566">
        <w:rPr>
          <w:b/>
          <w:bCs/>
          <w:lang w:val="de-DE"/>
        </w:rPr>
        <w:t>Verlust:</w:t>
      </w:r>
      <w:r w:rsidRPr="00D41566">
        <w:rPr>
          <w:lang w:val="de-DE"/>
        </w:rPr>
        <w:t xml:space="preserve"> </w:t>
      </w:r>
    </w:p>
    <w:p w14:paraId="29D3E6C4" w14:textId="77777777" w:rsidR="00D41566" w:rsidRPr="00D41566" w:rsidRDefault="00D41566" w:rsidP="00D41566">
      <w:pPr>
        <w:numPr>
          <w:ilvl w:val="1"/>
          <w:numId w:val="14"/>
        </w:numPr>
        <w:rPr>
          <w:lang w:val="de-DE"/>
        </w:rPr>
      </w:pPr>
      <w:r w:rsidRPr="00D41566">
        <w:rPr>
          <w:lang w:val="de-DE"/>
        </w:rPr>
        <w:t>Ähnlich wie bei Agent 0, aber etwas geringere Schwankungen.</w:t>
      </w:r>
    </w:p>
    <w:p w14:paraId="4148C23F" w14:textId="77777777" w:rsidR="00D41566" w:rsidRPr="00D41566" w:rsidRDefault="00D41566" w:rsidP="00D41566">
      <w:pPr>
        <w:numPr>
          <w:ilvl w:val="0"/>
          <w:numId w:val="14"/>
        </w:numPr>
        <w:rPr>
          <w:lang w:val="de-DE"/>
        </w:rPr>
      </w:pPr>
      <w:r w:rsidRPr="00D41566">
        <w:rPr>
          <w:b/>
          <w:bCs/>
          <w:lang w:val="de-DE"/>
        </w:rPr>
        <w:t>Fazit:</w:t>
      </w:r>
      <w:r w:rsidRPr="00D41566">
        <w:rPr>
          <w:lang w:val="de-DE"/>
        </w:rPr>
        <w:t xml:space="preserve"> </w:t>
      </w:r>
    </w:p>
    <w:p w14:paraId="1F50CAF2" w14:textId="77777777" w:rsidR="00D41566" w:rsidRPr="00D41566" w:rsidRDefault="00D41566" w:rsidP="00D41566">
      <w:pPr>
        <w:numPr>
          <w:ilvl w:val="1"/>
          <w:numId w:val="14"/>
        </w:numPr>
        <w:rPr>
          <w:lang w:val="de-DE"/>
        </w:rPr>
      </w:pPr>
      <w:r w:rsidRPr="00D41566">
        <w:rPr>
          <w:lang w:val="de-DE"/>
        </w:rPr>
        <w:t>Stabiles Lernen mit guten Fortschritten.</w:t>
      </w:r>
    </w:p>
    <w:p w14:paraId="79867A81" w14:textId="77777777" w:rsidR="00D41566" w:rsidRPr="00D41566" w:rsidRDefault="00D41566" w:rsidP="00D41566">
      <w:pPr>
        <w:rPr>
          <w:b/>
          <w:bCs/>
          <w:lang w:val="de-DE"/>
        </w:rPr>
      </w:pPr>
      <w:r w:rsidRPr="00D41566">
        <w:rPr>
          <w:b/>
          <w:bCs/>
          <w:lang w:val="de-DE"/>
        </w:rPr>
        <w:t>Agent 2</w:t>
      </w:r>
    </w:p>
    <w:p w14:paraId="3716A9D7" w14:textId="77777777" w:rsidR="00D41566" w:rsidRPr="00D41566" w:rsidRDefault="00D41566" w:rsidP="00D41566">
      <w:pPr>
        <w:numPr>
          <w:ilvl w:val="0"/>
          <w:numId w:val="15"/>
        </w:numPr>
        <w:rPr>
          <w:lang w:val="de-DE"/>
        </w:rPr>
      </w:pPr>
      <w:r w:rsidRPr="00D41566">
        <w:rPr>
          <w:b/>
          <w:bCs/>
          <w:lang w:val="de-DE"/>
        </w:rPr>
        <w:t>Gesamtbelohnung:</w:t>
      </w:r>
      <w:r w:rsidRPr="00D41566">
        <w:rPr>
          <w:lang w:val="de-DE"/>
        </w:rPr>
        <w:t xml:space="preserve"> </w:t>
      </w:r>
    </w:p>
    <w:p w14:paraId="7B7E640F" w14:textId="77777777" w:rsidR="00D41566" w:rsidRPr="00D41566" w:rsidRDefault="00D41566" w:rsidP="00D41566">
      <w:pPr>
        <w:numPr>
          <w:ilvl w:val="1"/>
          <w:numId w:val="15"/>
        </w:numPr>
        <w:rPr>
          <w:lang w:val="de-DE"/>
        </w:rPr>
      </w:pPr>
      <w:r w:rsidRPr="00D41566">
        <w:rPr>
          <w:lang w:val="de-DE"/>
        </w:rPr>
        <w:t>Höchste Gesamtbelohnungen unter allen Agenten, schneller Anstieg.</w:t>
      </w:r>
    </w:p>
    <w:p w14:paraId="3AD1942D" w14:textId="77777777" w:rsidR="00D41566" w:rsidRPr="00D41566" w:rsidRDefault="00D41566" w:rsidP="00D41566">
      <w:pPr>
        <w:numPr>
          <w:ilvl w:val="0"/>
          <w:numId w:val="15"/>
        </w:numPr>
        <w:rPr>
          <w:lang w:val="de-DE"/>
        </w:rPr>
      </w:pPr>
      <w:r w:rsidRPr="00D41566">
        <w:rPr>
          <w:b/>
          <w:bCs/>
          <w:lang w:val="de-DE"/>
        </w:rPr>
        <w:t>Verlust:</w:t>
      </w:r>
      <w:r w:rsidRPr="00D41566">
        <w:rPr>
          <w:lang w:val="de-DE"/>
        </w:rPr>
        <w:t xml:space="preserve"> </w:t>
      </w:r>
    </w:p>
    <w:p w14:paraId="152E5E96" w14:textId="77777777" w:rsidR="00D41566" w:rsidRPr="00D41566" w:rsidRDefault="00D41566" w:rsidP="00D41566">
      <w:pPr>
        <w:numPr>
          <w:ilvl w:val="1"/>
          <w:numId w:val="15"/>
        </w:numPr>
        <w:rPr>
          <w:lang w:val="de-DE"/>
        </w:rPr>
      </w:pPr>
      <w:r w:rsidRPr="00D41566">
        <w:rPr>
          <w:lang w:val="de-DE"/>
        </w:rPr>
        <w:t>Konstante und schnelle Reduktion der Verluste.</w:t>
      </w:r>
    </w:p>
    <w:p w14:paraId="2EEF6AF9" w14:textId="77777777" w:rsidR="00D41566" w:rsidRPr="00D41566" w:rsidRDefault="00D41566" w:rsidP="00D41566">
      <w:pPr>
        <w:numPr>
          <w:ilvl w:val="0"/>
          <w:numId w:val="15"/>
        </w:numPr>
        <w:rPr>
          <w:lang w:val="de-DE"/>
        </w:rPr>
      </w:pPr>
      <w:r w:rsidRPr="00D41566">
        <w:rPr>
          <w:b/>
          <w:bCs/>
          <w:lang w:val="de-DE"/>
        </w:rPr>
        <w:t>Fazit:</w:t>
      </w:r>
      <w:r w:rsidRPr="00D41566">
        <w:rPr>
          <w:lang w:val="de-DE"/>
        </w:rPr>
        <w:t xml:space="preserve"> </w:t>
      </w:r>
    </w:p>
    <w:p w14:paraId="31E79B10" w14:textId="77777777" w:rsidR="00D41566" w:rsidRPr="00D41566" w:rsidRDefault="00D41566" w:rsidP="00D41566">
      <w:pPr>
        <w:numPr>
          <w:ilvl w:val="1"/>
          <w:numId w:val="15"/>
        </w:numPr>
        <w:rPr>
          <w:lang w:val="de-DE"/>
        </w:rPr>
      </w:pPr>
      <w:r w:rsidRPr="00D41566">
        <w:rPr>
          <w:lang w:val="de-DE"/>
        </w:rPr>
        <w:t>Sehr effektiver Lernprozess, zeigt die besten Ergebnisse.</w:t>
      </w:r>
    </w:p>
    <w:p w14:paraId="1D348F07" w14:textId="77777777" w:rsidR="00D41566" w:rsidRPr="00D41566" w:rsidRDefault="00D41566" w:rsidP="00D41566">
      <w:pPr>
        <w:rPr>
          <w:b/>
          <w:bCs/>
          <w:lang w:val="de-DE"/>
        </w:rPr>
      </w:pPr>
      <w:r w:rsidRPr="00D41566">
        <w:rPr>
          <w:b/>
          <w:bCs/>
          <w:lang w:val="de-DE"/>
        </w:rPr>
        <w:lastRenderedPageBreak/>
        <w:t>Agent 3</w:t>
      </w:r>
    </w:p>
    <w:p w14:paraId="045FCDB2" w14:textId="77777777" w:rsidR="00D41566" w:rsidRPr="00D41566" w:rsidRDefault="00D41566" w:rsidP="00D41566">
      <w:pPr>
        <w:numPr>
          <w:ilvl w:val="0"/>
          <w:numId w:val="16"/>
        </w:numPr>
        <w:rPr>
          <w:lang w:val="de-DE"/>
        </w:rPr>
      </w:pPr>
      <w:r w:rsidRPr="00D41566">
        <w:rPr>
          <w:b/>
          <w:bCs/>
          <w:lang w:val="de-DE"/>
        </w:rPr>
        <w:t>Gesamtbelohnung:</w:t>
      </w:r>
      <w:r w:rsidRPr="00D41566">
        <w:rPr>
          <w:lang w:val="de-DE"/>
        </w:rPr>
        <w:t xml:space="preserve"> </w:t>
      </w:r>
    </w:p>
    <w:p w14:paraId="6A62EA72" w14:textId="77777777" w:rsidR="00D41566" w:rsidRPr="00D41566" w:rsidRDefault="00D41566" w:rsidP="00D41566">
      <w:pPr>
        <w:numPr>
          <w:ilvl w:val="1"/>
          <w:numId w:val="16"/>
        </w:numPr>
        <w:rPr>
          <w:lang w:val="de-DE"/>
        </w:rPr>
      </w:pPr>
      <w:r w:rsidRPr="00D41566">
        <w:rPr>
          <w:lang w:val="de-DE"/>
        </w:rPr>
        <w:t>Kontinuierlicher Anstieg der Belohnungen, ähnlich wie Agent 2.</w:t>
      </w:r>
    </w:p>
    <w:p w14:paraId="6FC90DE0" w14:textId="77777777" w:rsidR="00D41566" w:rsidRPr="00D41566" w:rsidRDefault="00D41566" w:rsidP="00D41566">
      <w:pPr>
        <w:numPr>
          <w:ilvl w:val="0"/>
          <w:numId w:val="16"/>
        </w:numPr>
        <w:rPr>
          <w:lang w:val="de-DE"/>
        </w:rPr>
      </w:pPr>
      <w:r w:rsidRPr="00D41566">
        <w:rPr>
          <w:b/>
          <w:bCs/>
          <w:lang w:val="de-DE"/>
        </w:rPr>
        <w:t>Verlust:</w:t>
      </w:r>
      <w:r w:rsidRPr="00D41566">
        <w:rPr>
          <w:lang w:val="de-DE"/>
        </w:rPr>
        <w:t xml:space="preserve"> </w:t>
      </w:r>
    </w:p>
    <w:p w14:paraId="0F262AE3" w14:textId="77777777" w:rsidR="00D41566" w:rsidRPr="00D41566" w:rsidRDefault="00D41566" w:rsidP="00D41566">
      <w:pPr>
        <w:numPr>
          <w:ilvl w:val="1"/>
          <w:numId w:val="16"/>
        </w:numPr>
        <w:rPr>
          <w:lang w:val="de-DE"/>
        </w:rPr>
      </w:pPr>
      <w:r w:rsidRPr="00D41566">
        <w:rPr>
          <w:lang w:val="de-DE"/>
        </w:rPr>
        <w:t>Gleichmäßige Reduktion der Verluste.</w:t>
      </w:r>
    </w:p>
    <w:p w14:paraId="4647F824" w14:textId="77777777" w:rsidR="00D41566" w:rsidRPr="00D41566" w:rsidRDefault="00D41566" w:rsidP="00D41566">
      <w:pPr>
        <w:numPr>
          <w:ilvl w:val="0"/>
          <w:numId w:val="16"/>
        </w:numPr>
        <w:rPr>
          <w:lang w:val="de-DE"/>
        </w:rPr>
      </w:pPr>
      <w:r w:rsidRPr="00D41566">
        <w:rPr>
          <w:b/>
          <w:bCs/>
          <w:lang w:val="de-DE"/>
        </w:rPr>
        <w:t>Fazit:</w:t>
      </w:r>
      <w:r w:rsidRPr="00D41566">
        <w:rPr>
          <w:lang w:val="de-DE"/>
        </w:rPr>
        <w:t xml:space="preserve"> </w:t>
      </w:r>
    </w:p>
    <w:p w14:paraId="52076753" w14:textId="77777777" w:rsidR="00D41566" w:rsidRPr="00D41566" w:rsidRDefault="00D41566" w:rsidP="00D41566">
      <w:pPr>
        <w:numPr>
          <w:ilvl w:val="1"/>
          <w:numId w:val="16"/>
        </w:numPr>
        <w:rPr>
          <w:lang w:val="de-DE"/>
        </w:rPr>
      </w:pPr>
      <w:r w:rsidRPr="00D41566">
        <w:rPr>
          <w:lang w:val="de-DE"/>
        </w:rPr>
        <w:t>Ebenfalls sehr gute Fortschritte, vergleichbar mit Agent 2.</w:t>
      </w:r>
    </w:p>
    <w:p w14:paraId="0113CABA" w14:textId="77777777" w:rsidR="00D41566" w:rsidRPr="00D41566" w:rsidRDefault="00D41566" w:rsidP="00D41566">
      <w:pPr>
        <w:rPr>
          <w:lang w:val="de-DE"/>
        </w:rPr>
      </w:pPr>
      <w:r w:rsidRPr="00D41566">
        <w:rPr>
          <w:lang w:val="de-DE"/>
        </w:rPr>
        <w:pict w14:anchorId="5F2B81C3">
          <v:rect id="_x0000_i1057" style="width:0;height:1.5pt" o:hralign="center" o:hrstd="t" o:hr="t" fillcolor="#a0a0a0" stroked="f"/>
        </w:pict>
      </w:r>
    </w:p>
    <w:p w14:paraId="6F54E070" w14:textId="77777777" w:rsidR="00D41566" w:rsidRPr="00D41566" w:rsidRDefault="00D41566" w:rsidP="00D41566">
      <w:pPr>
        <w:rPr>
          <w:b/>
          <w:bCs/>
          <w:lang w:val="de-DE"/>
        </w:rPr>
      </w:pPr>
      <w:r w:rsidRPr="00D41566">
        <w:rPr>
          <w:b/>
          <w:bCs/>
          <w:lang w:val="de-DE"/>
        </w:rPr>
        <w:t>Gesamteinschätzung</w:t>
      </w:r>
    </w:p>
    <w:p w14:paraId="26332299" w14:textId="77777777" w:rsidR="00D41566" w:rsidRPr="00D41566" w:rsidRDefault="00D41566" w:rsidP="00D41566">
      <w:pPr>
        <w:rPr>
          <w:lang w:val="de-DE"/>
        </w:rPr>
      </w:pPr>
      <w:r w:rsidRPr="00D41566">
        <w:rPr>
          <w:lang w:val="de-DE"/>
        </w:rPr>
        <w:t>Das Modell zeigt deutliche Fortschritte in der Lernleistung aller Agenten. Insbesondere Agent 2 und Agent 3 stechen durch eine schnelle Anpassungsfähigkeit hervor, während Agent 0 und Agent 1 langsamer, aber stetig Fortschritte machen. Die Reduktion der Verluste und der Anstieg der Gesamtbelohnungen bestätigen die Effektivität des Trainings.</w:t>
      </w:r>
    </w:p>
    <w:p w14:paraId="12C31AFB" w14:textId="77777777" w:rsidR="00D41566" w:rsidRPr="00D41566" w:rsidRDefault="00D41566" w:rsidP="00D41566">
      <w:pPr>
        <w:rPr>
          <w:b/>
          <w:bCs/>
          <w:lang w:val="de-DE"/>
        </w:rPr>
      </w:pPr>
      <w:r w:rsidRPr="00D41566">
        <w:rPr>
          <w:b/>
          <w:bCs/>
          <w:lang w:val="de-DE"/>
        </w:rPr>
        <w:t>Verbesserungspotenziale</w:t>
      </w:r>
    </w:p>
    <w:p w14:paraId="61EEC907" w14:textId="77777777" w:rsidR="00D41566" w:rsidRPr="00D41566" w:rsidRDefault="00D41566" w:rsidP="00D41566">
      <w:pPr>
        <w:numPr>
          <w:ilvl w:val="0"/>
          <w:numId w:val="17"/>
        </w:numPr>
        <w:rPr>
          <w:lang w:val="de-DE"/>
        </w:rPr>
      </w:pPr>
      <w:r w:rsidRPr="00D41566">
        <w:rPr>
          <w:b/>
          <w:bCs/>
          <w:lang w:val="de-DE"/>
        </w:rPr>
        <w:t>Anpassung des Trainings für Agent 0 und Agent 1:</w:t>
      </w:r>
      <w:r w:rsidRPr="00D41566">
        <w:rPr>
          <w:lang w:val="de-DE"/>
        </w:rPr>
        <w:t xml:space="preserve"> </w:t>
      </w:r>
    </w:p>
    <w:p w14:paraId="20A2F413" w14:textId="77777777" w:rsidR="00D41566" w:rsidRPr="00D41566" w:rsidRDefault="00D41566" w:rsidP="00D41566">
      <w:pPr>
        <w:numPr>
          <w:ilvl w:val="1"/>
          <w:numId w:val="17"/>
        </w:numPr>
        <w:rPr>
          <w:lang w:val="de-DE"/>
        </w:rPr>
      </w:pPr>
      <w:r w:rsidRPr="00D41566">
        <w:rPr>
          <w:lang w:val="de-DE"/>
        </w:rPr>
        <w:t>Analyse möglicher Hürden im Lernprozess und gezielte Optimierung der Trainingsparameter.</w:t>
      </w:r>
    </w:p>
    <w:p w14:paraId="267A5146" w14:textId="77777777" w:rsidR="00D41566" w:rsidRPr="00D41566" w:rsidRDefault="00D41566" w:rsidP="00D41566">
      <w:pPr>
        <w:numPr>
          <w:ilvl w:val="0"/>
          <w:numId w:val="17"/>
        </w:numPr>
        <w:rPr>
          <w:lang w:val="de-DE"/>
        </w:rPr>
      </w:pPr>
      <w:r w:rsidRPr="00D41566">
        <w:rPr>
          <w:b/>
          <w:bCs/>
          <w:lang w:val="de-DE"/>
        </w:rPr>
        <w:t>Hyperparameter-Tuning:</w:t>
      </w:r>
      <w:r w:rsidRPr="00D41566">
        <w:rPr>
          <w:lang w:val="de-DE"/>
        </w:rPr>
        <w:t xml:space="preserve"> </w:t>
      </w:r>
    </w:p>
    <w:p w14:paraId="3D8CB223" w14:textId="77777777" w:rsidR="00D41566" w:rsidRPr="00D41566" w:rsidRDefault="00D41566" w:rsidP="00D41566">
      <w:pPr>
        <w:numPr>
          <w:ilvl w:val="1"/>
          <w:numId w:val="17"/>
        </w:numPr>
        <w:rPr>
          <w:lang w:val="de-DE"/>
        </w:rPr>
      </w:pPr>
      <w:r w:rsidRPr="00D41566">
        <w:rPr>
          <w:lang w:val="de-DE"/>
        </w:rPr>
        <w:t xml:space="preserve">Weiteres Feintuning der </w:t>
      </w:r>
      <w:proofErr w:type="spellStart"/>
      <w:r w:rsidRPr="00D41566">
        <w:rPr>
          <w:lang w:val="de-DE"/>
        </w:rPr>
        <w:t>Lernrate</w:t>
      </w:r>
      <w:proofErr w:type="spellEnd"/>
      <w:r w:rsidRPr="00D41566">
        <w:rPr>
          <w:lang w:val="de-DE"/>
        </w:rPr>
        <w:t>, um das Modell weiter zu optimieren.</w:t>
      </w:r>
    </w:p>
    <w:p w14:paraId="599ABC09" w14:textId="77777777" w:rsidR="00D41566" w:rsidRPr="00D41566" w:rsidRDefault="00D41566" w:rsidP="00D41566">
      <w:pPr>
        <w:rPr>
          <w:lang w:val="de-DE"/>
        </w:rPr>
      </w:pPr>
      <w:r w:rsidRPr="00D41566">
        <w:rPr>
          <w:lang w:val="de-DE"/>
        </w:rPr>
        <w:pict w14:anchorId="231DF53A">
          <v:rect id="_x0000_i1058" style="width:0;height:1.5pt" o:hralign="center" o:hrstd="t" o:hr="t" fillcolor="#a0a0a0" stroked="f"/>
        </w:pict>
      </w:r>
    </w:p>
    <w:p w14:paraId="202C7E83" w14:textId="77777777" w:rsidR="00D41566" w:rsidRPr="00D41566" w:rsidRDefault="00D41566" w:rsidP="00D41566">
      <w:pPr>
        <w:rPr>
          <w:b/>
          <w:bCs/>
          <w:lang w:val="de-DE"/>
        </w:rPr>
      </w:pPr>
      <w:r w:rsidRPr="00D41566">
        <w:rPr>
          <w:b/>
          <w:bCs/>
          <w:lang w:val="de-DE"/>
        </w:rPr>
        <w:t>Fazit</w:t>
      </w:r>
    </w:p>
    <w:p w14:paraId="65FE27E0" w14:textId="77777777" w:rsidR="00D41566" w:rsidRPr="00D41566" w:rsidRDefault="00D41566" w:rsidP="00D41566">
      <w:pPr>
        <w:rPr>
          <w:lang w:val="de-DE"/>
        </w:rPr>
      </w:pPr>
      <w:r w:rsidRPr="00D41566">
        <w:rPr>
          <w:lang w:val="de-DE"/>
        </w:rPr>
        <w:t>Das Training des Multi-Agenten-Modells verläuft erfolgreich, wobei alle Agenten Fortschritte im Lernen zeigen. Mit gezielten Anpassungen kann die Effizienz des Modells weiter gesteigert werden. Die bisherigen Ergebnisse liefern eine solide Grundlage für die nächsten Entwicklungsschritte.</w:t>
      </w:r>
    </w:p>
    <w:p w14:paraId="624CB6BB" w14:textId="77777777" w:rsidR="00D41566" w:rsidRPr="00D41566" w:rsidRDefault="00D41566" w:rsidP="00D41566">
      <w:pPr>
        <w:rPr>
          <w:lang w:val="de-DE"/>
        </w:rPr>
      </w:pPr>
      <w:r w:rsidRPr="00D41566">
        <w:rPr>
          <w:lang w:val="de-DE"/>
        </w:rPr>
        <w:pict w14:anchorId="4F556E50">
          <v:rect id="_x0000_i1059" style="width:0;height:1.5pt" o:hralign="center" o:hrstd="t" o:hr="t" fillcolor="#a0a0a0" stroked="f"/>
        </w:pict>
      </w:r>
    </w:p>
    <w:p w14:paraId="340B1587" w14:textId="77777777" w:rsidR="00D41566" w:rsidRPr="00D41566" w:rsidRDefault="00D41566" w:rsidP="00D41566">
      <w:pPr>
        <w:rPr>
          <w:lang w:val="de-DE"/>
        </w:rPr>
      </w:pPr>
      <w:r w:rsidRPr="00D41566">
        <w:rPr>
          <w:b/>
          <w:bCs/>
          <w:lang w:val="de-DE"/>
        </w:rPr>
        <w:t>Autor:</w:t>
      </w:r>
      <w:r w:rsidRPr="00D41566">
        <w:rPr>
          <w:lang w:val="de-DE"/>
        </w:rPr>
        <w:t xml:space="preserve"> Analyse-Team</w:t>
      </w:r>
      <w:r w:rsidRPr="00D41566">
        <w:rPr>
          <w:lang w:val="de-DE"/>
        </w:rPr>
        <w:br/>
      </w:r>
      <w:r w:rsidRPr="00D41566">
        <w:rPr>
          <w:b/>
          <w:bCs/>
          <w:lang w:val="de-DE"/>
        </w:rPr>
        <w:t>Datum:</w:t>
      </w:r>
      <w:r w:rsidRPr="00D41566">
        <w:rPr>
          <w:lang w:val="de-DE"/>
        </w:rPr>
        <w:t xml:space="preserve"> Januar 2025</w:t>
      </w:r>
    </w:p>
    <w:p w14:paraId="5093B1DC" w14:textId="4F743A8A" w:rsidR="00757B2C" w:rsidRPr="00D41566" w:rsidRDefault="00757B2C" w:rsidP="00D41566">
      <w:pPr>
        <w:rPr>
          <w:lang w:val="de-DE"/>
        </w:rPr>
      </w:pPr>
    </w:p>
    <w:sectPr w:rsidR="00757B2C" w:rsidRPr="00D415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797593B"/>
    <w:multiLevelType w:val="multilevel"/>
    <w:tmpl w:val="E71C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132CE"/>
    <w:multiLevelType w:val="multilevel"/>
    <w:tmpl w:val="AD0C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14DF1"/>
    <w:multiLevelType w:val="multilevel"/>
    <w:tmpl w:val="AB7A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A677B"/>
    <w:multiLevelType w:val="multilevel"/>
    <w:tmpl w:val="36BE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26803"/>
    <w:multiLevelType w:val="multilevel"/>
    <w:tmpl w:val="1F5E9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027C5"/>
    <w:multiLevelType w:val="multilevel"/>
    <w:tmpl w:val="BD92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41FF3"/>
    <w:multiLevelType w:val="multilevel"/>
    <w:tmpl w:val="BE2E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D542A"/>
    <w:multiLevelType w:val="multilevel"/>
    <w:tmpl w:val="1AAA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106198">
    <w:abstractNumId w:val="8"/>
  </w:num>
  <w:num w:numId="2" w16cid:durableId="1782527214">
    <w:abstractNumId w:val="6"/>
  </w:num>
  <w:num w:numId="3" w16cid:durableId="1102803368">
    <w:abstractNumId w:val="5"/>
  </w:num>
  <w:num w:numId="4" w16cid:durableId="1850287514">
    <w:abstractNumId w:val="4"/>
  </w:num>
  <w:num w:numId="5" w16cid:durableId="651175595">
    <w:abstractNumId w:val="7"/>
  </w:num>
  <w:num w:numId="6" w16cid:durableId="1899322221">
    <w:abstractNumId w:val="3"/>
  </w:num>
  <w:num w:numId="7" w16cid:durableId="1512330656">
    <w:abstractNumId w:val="2"/>
  </w:num>
  <w:num w:numId="8" w16cid:durableId="1160342482">
    <w:abstractNumId w:val="1"/>
  </w:num>
  <w:num w:numId="9" w16cid:durableId="1043098171">
    <w:abstractNumId w:val="0"/>
  </w:num>
  <w:num w:numId="10" w16cid:durableId="591935064">
    <w:abstractNumId w:val="14"/>
  </w:num>
  <w:num w:numId="11" w16cid:durableId="615215622">
    <w:abstractNumId w:val="9"/>
  </w:num>
  <w:num w:numId="12" w16cid:durableId="729503615">
    <w:abstractNumId w:val="11"/>
  </w:num>
  <w:num w:numId="13" w16cid:durableId="88821189">
    <w:abstractNumId w:val="15"/>
  </w:num>
  <w:num w:numId="14" w16cid:durableId="972366148">
    <w:abstractNumId w:val="13"/>
  </w:num>
  <w:num w:numId="15" w16cid:durableId="1086076752">
    <w:abstractNumId w:val="16"/>
  </w:num>
  <w:num w:numId="16" w16cid:durableId="1925608646">
    <w:abstractNumId w:val="12"/>
  </w:num>
  <w:num w:numId="17" w16cid:durableId="1080297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283E"/>
    <w:rsid w:val="0029639D"/>
    <w:rsid w:val="00326F90"/>
    <w:rsid w:val="00757B2C"/>
    <w:rsid w:val="00AA1D8D"/>
    <w:rsid w:val="00B21BF9"/>
    <w:rsid w:val="00B47730"/>
    <w:rsid w:val="00CB0664"/>
    <w:rsid w:val="00D415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05849"/>
  <w14:defaultImageDpi w14:val="300"/>
  <w15:docId w15:val="{9F4F1542-3DB7-4D0E-A761-80BB5069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172366">
      <w:bodyDiv w:val="1"/>
      <w:marLeft w:val="0"/>
      <w:marRight w:val="0"/>
      <w:marTop w:val="0"/>
      <w:marBottom w:val="0"/>
      <w:divBdr>
        <w:top w:val="none" w:sz="0" w:space="0" w:color="auto"/>
        <w:left w:val="none" w:sz="0" w:space="0" w:color="auto"/>
        <w:bottom w:val="none" w:sz="0" w:space="0" w:color="auto"/>
        <w:right w:val="none" w:sz="0" w:space="0" w:color="auto"/>
      </w:divBdr>
    </w:div>
    <w:div w:id="1924876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Ralf Krümmel</cp:lastModifiedBy>
  <cp:revision>2</cp:revision>
  <dcterms:created xsi:type="dcterms:W3CDTF">2025-01-17T12:53:00Z</dcterms:created>
  <dcterms:modified xsi:type="dcterms:W3CDTF">2025-01-17T12:53:00Z</dcterms:modified>
  <cp:category/>
</cp:coreProperties>
</file>